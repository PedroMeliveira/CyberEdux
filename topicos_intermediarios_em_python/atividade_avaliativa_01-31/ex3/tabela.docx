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Linha 1, Coluna 1</w:t>
            </w:r>
          </w:p>
        </w:tc>
        <w:tc>
          <w:tcPr>
            <w:tcW w:type="dxa" w:w="2880"/>
          </w:tcPr>
          <w:p>
            <w:r>
              <w:t>Linha 1, Coluna 2</w:t>
            </w:r>
          </w:p>
        </w:tc>
        <w:tc>
          <w:tcPr>
            <w:tcW w:type="dxa" w:w="2880"/>
          </w:tcPr>
          <w:p>
            <w:r>
              <w:t>Linha 1, Coluna 3</w:t>
            </w:r>
          </w:p>
        </w:tc>
      </w:tr>
      <w:tr>
        <w:tc>
          <w:tcPr>
            <w:tcW w:type="dxa" w:w="2880"/>
          </w:tcPr>
          <w:p>
            <w:r>
              <w:t>Linha 2, Coluna 1</w:t>
            </w:r>
          </w:p>
        </w:tc>
        <w:tc>
          <w:tcPr>
            <w:tcW w:type="dxa" w:w="2880"/>
          </w:tcPr>
          <w:p>
            <w:r>
              <w:t>Linha 2, Coluna 2</w:t>
            </w:r>
          </w:p>
        </w:tc>
        <w:tc>
          <w:tcPr>
            <w:tcW w:type="dxa" w:w="2880"/>
          </w:tcPr>
          <w:p>
            <w:r>
              <w:t>Linha 2, Coluna 3</w:t>
            </w:r>
          </w:p>
        </w:tc>
      </w:tr>
      <w:tr>
        <w:tc>
          <w:tcPr>
            <w:tcW w:type="dxa" w:w="2880"/>
          </w:tcPr>
          <w:p>
            <w:r>
              <w:t>Linha 3, Coluna 1</w:t>
            </w:r>
          </w:p>
        </w:tc>
        <w:tc>
          <w:tcPr>
            <w:tcW w:type="dxa" w:w="2880"/>
          </w:tcPr>
          <w:p>
            <w:r>
              <w:t>Linha 3, Coluna 2</w:t>
            </w:r>
          </w:p>
        </w:tc>
        <w:tc>
          <w:tcPr>
            <w:tcW w:type="dxa" w:w="2880"/>
          </w:tcPr>
          <w:p>
            <w:r>
              <w:t>Linha 3, Coluna 3</w:t>
            </w:r>
          </w:p>
        </w:tc>
      </w:tr>
      <w:tr>
        <w:tc>
          <w:tcPr>
            <w:tcW w:type="dxa" w:w="2880"/>
          </w:tcPr>
          <w:p>
            <w:r>
              <w:t>Linha 4, Coluna 1</w:t>
            </w:r>
          </w:p>
        </w:tc>
        <w:tc>
          <w:tcPr>
            <w:tcW w:type="dxa" w:w="2880"/>
          </w:tcPr>
          <w:p>
            <w:r>
              <w:t>Linha 4, Coluna 2</w:t>
            </w:r>
          </w:p>
        </w:tc>
        <w:tc>
          <w:tcPr>
            <w:tcW w:type="dxa" w:w="2880"/>
          </w:tcPr>
          <w:p>
            <w:r>
              <w:t>Linha 4, Coluna 3</w:t>
            </w:r>
          </w:p>
        </w:tc>
      </w:tr>
      <w:tr>
        <w:tc>
          <w:tcPr>
            <w:tcW w:type="dxa" w:w="2880"/>
          </w:tcPr>
          <w:p>
            <w:r>
              <w:t>Linha 5, Coluna 1</w:t>
            </w:r>
          </w:p>
        </w:tc>
        <w:tc>
          <w:tcPr>
            <w:tcW w:type="dxa" w:w="2880"/>
          </w:tcPr>
          <w:p>
            <w:r>
              <w:t>Linha 5, Coluna 2</w:t>
            </w:r>
          </w:p>
        </w:tc>
        <w:tc>
          <w:tcPr>
            <w:tcW w:type="dxa" w:w="2880"/>
          </w:tcPr>
          <w:p>
            <w:r>
              <w:t>Linha 5, Coluna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