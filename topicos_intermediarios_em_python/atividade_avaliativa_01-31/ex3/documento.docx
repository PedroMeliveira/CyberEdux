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u w:val="single"/>
        </w:rPr>
        <w:t>Salve</w:t>
      </w:r>
    </w:p>
    <w:p>
      <w:r>
        <w:t>Non quiquia quiquia voluptatem non velit tempora ut. Sit quisquam adipisci porro. Amet dolorem quaerat velit etincidunt. Amet quisquam magnam quaerat modi dolorem. Est magnam porro ut ipsum ipsum. Consectetur dolorem eius adipisci eius est porro labore.</w:t>
      </w:r>
    </w:p>
    <w:p>
      <w:r>
        <w:t>Non quiquia quiquia voluptatem non velit tempora ut. Sit quisquam adipisci porro. Amet dolorem quaerat velit etincidunt. Amet quisquam magnam quaerat modi dolorem. Est magnam porro ut ipsum ipsum. Consectetur dolorem eius adipisci eius est porro labore.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