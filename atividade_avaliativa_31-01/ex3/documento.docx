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u w:val="single"/>
        </w:rPr>
        <w:t>Salve</w:t>
      </w:r>
    </w:p>
    <w:p>
      <w:r>
        <w:t>Quisquam modi dolore eius magnam etincidunt neque sit. Magnam neque est eius. Amet ipsum consectetur ipsum consectetur neque quisquam consectetur. Sed dolor quisquam aliquam dolore adipisci. Tempora voluptatem eius numquam sit neque consectetur magnam. Dolorem numquam velit consectetur eius quaerat dolore magnam. Dolore magnam est quisquam tempora dolore dolor. Voluptatem velit ut adipisci etincidunt tempora eius est. Est neque quaerat voluptatem dolor tempora amet.</w:t>
      </w:r>
    </w:p>
    <w:p>
      <w:r>
        <w:t>Quisquam modi dolore eius magnam etincidunt neque sit. Magnam neque est eius. Amet ipsum consectetur ipsum consectetur neque quisquam consectetur. Sed dolor quisquam aliquam dolore adipisci. Tempora voluptatem eius numquam sit neque consectetur magnam. Dolorem numquam velit consectetur eius quaerat dolore magnam. Dolore magnam est quisquam tempora dolore dolor. Voluptatem velit ut adipisci etincidunt tempora eius est. Est neque quaerat voluptatem dolor tempora amet.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